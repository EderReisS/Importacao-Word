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2020-11-03</w:t>
      </w:r>
    </w:p>
    <w:p>
      <w:r>
        <w:t xml:space="preserve"> </w:t>
      </w:r>
    </w:p>
    <w:p>
      <w:pPr>
        <w:pStyle w:val="Heading1"/>
      </w:pPr>
      <w:r>
        <w:t>2020-11-04</w:t>
      </w:r>
    </w:p>
    <w:p>
      <w:r>
        <w:t xml:space="preserve"> </w:t>
      </w:r>
    </w:p>
    <w:p>
      <w:pPr>
        <w:pStyle w:val="Heading1"/>
      </w:pPr>
      <w:r>
        <w:t>2020-11-05</w:t>
      </w:r>
    </w:p>
    <w:p>
      <w:r>
        <w:t xml:space="preserve"> </w:t>
      </w:r>
    </w:p>
    <w:p>
      <w:pPr>
        <w:pStyle w:val="Heading1"/>
      </w:pPr>
      <w:r>
        <w:t>2020-11-06</w:t>
      </w:r>
    </w:p>
    <w:p>
      <w:r>
        <w:t xml:space="preserve"> </w:t>
      </w:r>
    </w:p>
    <w:p>
      <w:pPr>
        <w:pStyle w:val="Heading1"/>
      </w:pPr>
      <w:r>
        <w:t>2020-11-09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